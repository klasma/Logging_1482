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36424-2025 i Kungälvs kommun</w:t>
      </w:r>
    </w:p>
    <w:p>
      <w:r>
        <w:t>Detta dokument behandlar höga naturvärden i avverkningsanmälan A 36424-2025 i Kungälvs kommun. Denna avverkningsanmälan inkom 2025-07-30 21:41:05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vedtrappmossa (NT)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24-2025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6421741, E 321653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