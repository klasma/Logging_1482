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45243-2025 i Kungälvs kommun</w:t>
      </w:r>
    </w:p>
    <w:p>
      <w:r>
        <w:t>Detta dokument behandlar höga naturvärden i avverkningsanmälan A 45243-2025 i Kungälvs kommun. Denna avverkningsanmälan inkom 2025-09-19 14:25:17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45243-2025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6421269, E 316349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