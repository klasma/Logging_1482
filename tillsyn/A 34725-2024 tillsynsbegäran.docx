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34725-2024 i Kungälvs kommun</w:t>
      </w:r>
    </w:p>
    <w:p>
      <w:r>
        <w:t>Detta dokument behandlar höga naturvärden i avverkningsanmälan A 34725-2024 i Kungälvs kommun. Denna avverkningsanmälan inkom 2024-08-22 13:45:28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blåmossa (S), stor revmossa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34725-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6414551, E 306432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